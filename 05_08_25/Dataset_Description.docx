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C4F9" w14:textId="4EEF0FC9" w:rsidR="003B718C" w:rsidRPr="00670624" w:rsidRDefault="003B718C" w:rsidP="003B718C">
      <w:pPr>
        <w:rPr>
          <w:b/>
          <w:bCs/>
          <w:color w:val="EE0000"/>
          <w:lang w:val="en-IN"/>
        </w:rPr>
      </w:pPr>
      <w:r w:rsidRPr="00670624">
        <w:rPr>
          <w:b/>
          <w:bCs/>
          <w:color w:val="EE0000"/>
          <w:lang w:val="en-IN"/>
        </w:rPr>
        <w:t>Dataset Description and Purpose</w:t>
      </w:r>
    </w:p>
    <w:p w14:paraId="23997841" w14:textId="6FF2489D" w:rsidR="003B718C" w:rsidRPr="003B718C" w:rsidRDefault="003B718C" w:rsidP="003B718C">
      <w:pPr>
        <w:rPr>
          <w:lang w:val="en-IN"/>
        </w:rPr>
      </w:pPr>
      <w:r w:rsidRPr="003B718C">
        <w:rPr>
          <w:lang w:val="en-IN"/>
        </w:rPr>
        <w:t xml:space="preserve">This dataset contains biological and ecological information for 62 animals, focusing primarily on </w:t>
      </w:r>
      <w:r w:rsidRPr="003B718C">
        <w:rPr>
          <w:b/>
          <w:bCs/>
          <w:lang w:val="en-IN"/>
        </w:rPr>
        <w:t>sleep patterns</w:t>
      </w:r>
      <w:r w:rsidRPr="003B718C">
        <w:rPr>
          <w:lang w:val="en-IN"/>
        </w:rPr>
        <w:t xml:space="preserve">, </w:t>
      </w:r>
      <w:r w:rsidRPr="003B718C">
        <w:rPr>
          <w:b/>
          <w:bCs/>
          <w:lang w:val="en-IN"/>
        </w:rPr>
        <w:t>body characteristics</w:t>
      </w:r>
      <w:r w:rsidRPr="003B718C">
        <w:rPr>
          <w:lang w:val="en-IN"/>
        </w:rPr>
        <w:t xml:space="preserve">, and </w:t>
      </w:r>
      <w:r w:rsidRPr="003B718C">
        <w:rPr>
          <w:b/>
          <w:bCs/>
          <w:lang w:val="en-IN"/>
        </w:rPr>
        <w:t>environmental risk factors</w:t>
      </w:r>
      <w:r w:rsidRPr="003B718C">
        <w:rPr>
          <w:lang w:val="en-IN"/>
        </w:rPr>
        <w:t xml:space="preserve">. </w:t>
      </w:r>
      <w:proofErr w:type="gramStart"/>
      <w:r w:rsidRPr="003B718C">
        <w:rPr>
          <w:lang w:val="en-IN"/>
        </w:rPr>
        <w:t>It's</w:t>
      </w:r>
      <w:proofErr w:type="gramEnd"/>
      <w:r w:rsidRPr="003B718C">
        <w:rPr>
          <w:lang w:val="en-IN"/>
        </w:rPr>
        <w:t xml:space="preserve"> especially useful in </w:t>
      </w:r>
      <w:r w:rsidR="00C073EE" w:rsidRPr="003B718C">
        <w:rPr>
          <w:b/>
          <w:bCs/>
          <w:lang w:val="en-IN"/>
        </w:rPr>
        <w:t>behavioural</w:t>
      </w:r>
      <w:r w:rsidRPr="003B718C">
        <w:rPr>
          <w:b/>
          <w:bCs/>
          <w:lang w:val="en-IN"/>
        </w:rPr>
        <w:t xml:space="preserve"> science</w:t>
      </w:r>
      <w:r w:rsidRPr="003B718C">
        <w:rPr>
          <w:lang w:val="en-IN"/>
        </w:rPr>
        <w:t xml:space="preserve">, </w:t>
      </w:r>
      <w:r w:rsidRPr="003B718C">
        <w:rPr>
          <w:b/>
          <w:bCs/>
          <w:lang w:val="en-IN"/>
        </w:rPr>
        <w:t>zoology</w:t>
      </w:r>
      <w:r w:rsidRPr="003B718C">
        <w:rPr>
          <w:lang w:val="en-IN"/>
        </w:rPr>
        <w:t xml:space="preserve">, and </w:t>
      </w:r>
      <w:r w:rsidRPr="003B718C">
        <w:rPr>
          <w:b/>
          <w:bCs/>
          <w:lang w:val="en-IN"/>
        </w:rPr>
        <w:t>biostatistics</w:t>
      </w:r>
      <w:r w:rsidRPr="003B718C">
        <w:rPr>
          <w:lang w:val="en-IN"/>
        </w:rPr>
        <w:t xml:space="preserve"> for exploring how physical and ecological traits influence sleep.</w:t>
      </w:r>
    </w:p>
    <w:p w14:paraId="51A70B09" w14:textId="77777777" w:rsidR="003B718C" w:rsidRPr="003B718C" w:rsidRDefault="00000000" w:rsidP="003B718C">
      <w:pPr>
        <w:rPr>
          <w:lang w:val="en-IN"/>
        </w:rPr>
      </w:pPr>
      <w:r>
        <w:rPr>
          <w:lang w:val="en-IN"/>
        </w:rPr>
        <w:pict w14:anchorId="5461DB77">
          <v:rect id="_x0000_i1025" style="width:0;height:1.5pt" o:hralign="center" o:hrstd="t" o:hr="t" fillcolor="#a0a0a0" stroked="f"/>
        </w:pict>
      </w:r>
    </w:p>
    <w:p w14:paraId="105F45AB" w14:textId="38D1E693" w:rsidR="003B718C" w:rsidRPr="00670624" w:rsidRDefault="003B718C" w:rsidP="003B718C">
      <w:pPr>
        <w:rPr>
          <w:b/>
          <w:bCs/>
          <w:color w:val="EE0000"/>
          <w:lang w:val="en-IN"/>
        </w:rPr>
      </w:pPr>
      <w:r w:rsidRPr="00670624">
        <w:rPr>
          <w:b/>
          <w:bCs/>
          <w:color w:val="EE0000"/>
          <w:lang w:val="en-IN"/>
        </w:rPr>
        <w:t>Dataset Variables:</w:t>
      </w:r>
    </w:p>
    <w:p w14:paraId="32006C17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body_weight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(float)</w:t>
      </w:r>
      <w:r w:rsidRPr="003B718C">
        <w:rPr>
          <w:lang w:val="en-IN"/>
        </w:rPr>
        <w:t xml:space="preserve"> – The animal's body weight in kilograms.</w:t>
      </w:r>
    </w:p>
    <w:p w14:paraId="553F8652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brain_weight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(float)</w:t>
      </w:r>
      <w:r w:rsidRPr="003B718C">
        <w:rPr>
          <w:lang w:val="en-IN"/>
        </w:rPr>
        <w:t xml:space="preserve"> – The weight of the animal's brain in grams.</w:t>
      </w:r>
    </w:p>
    <w:p w14:paraId="0110DB13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max_life_span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(object/float)</w:t>
      </w:r>
      <w:r w:rsidRPr="003B718C">
        <w:rPr>
          <w:lang w:val="en-IN"/>
        </w:rPr>
        <w:t xml:space="preserve"> – The maximum life span in years. Some missing or unknown values are marked with ?.</w:t>
      </w:r>
    </w:p>
    <w:p w14:paraId="7EB10EDD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gestation_time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(object/int)</w:t>
      </w:r>
      <w:r w:rsidRPr="003B718C">
        <w:rPr>
          <w:lang w:val="en-IN"/>
        </w:rPr>
        <w:t xml:space="preserve"> – The gestation period in days. Some data points are missing or represented as ?.</w:t>
      </w:r>
    </w:p>
    <w:p w14:paraId="69941F82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predation_index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(int)</w:t>
      </w:r>
      <w:r w:rsidRPr="003B718C">
        <w:rPr>
          <w:lang w:val="en-IN"/>
        </w:rPr>
        <w:t xml:space="preserve"> – A categorical score (1–5) indicating how likely an animal is to be preyed upon.</w:t>
      </w:r>
    </w:p>
    <w:p w14:paraId="7289A0E8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sleep_exposure_index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(int)</w:t>
      </w:r>
      <w:r w:rsidRPr="003B718C">
        <w:rPr>
          <w:lang w:val="en-IN"/>
        </w:rPr>
        <w:t xml:space="preserve"> – A categorical score (1–5) showing how exposed the animal is while sleeping.</w:t>
      </w:r>
    </w:p>
    <w:p w14:paraId="24EEC697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danger_index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(int)</w:t>
      </w:r>
      <w:r w:rsidRPr="003B718C">
        <w:rPr>
          <w:lang w:val="en-IN"/>
        </w:rPr>
        <w:t xml:space="preserve"> – Overall danger/risk level for the species (1–5 scale).</w:t>
      </w:r>
    </w:p>
    <w:p w14:paraId="77454E51" w14:textId="77777777" w:rsidR="003B718C" w:rsidRPr="003B718C" w:rsidRDefault="003B718C" w:rsidP="003B718C">
      <w:pPr>
        <w:numPr>
          <w:ilvl w:val="0"/>
          <w:numId w:val="10"/>
        </w:numPr>
        <w:rPr>
          <w:lang w:val="en-IN"/>
        </w:rPr>
      </w:pPr>
      <w:proofErr w:type="spellStart"/>
      <w:r w:rsidRPr="003B718C">
        <w:rPr>
          <w:b/>
          <w:bCs/>
          <w:lang w:val="en-IN"/>
        </w:rPr>
        <w:t>total_sleep</w:t>
      </w:r>
      <w:proofErr w:type="spellEnd"/>
      <w:r w:rsidRPr="003B718C">
        <w:rPr>
          <w:lang w:val="en-IN"/>
        </w:rPr>
        <w:t xml:space="preserve"> </w:t>
      </w:r>
      <w:r w:rsidRPr="003B718C">
        <w:rPr>
          <w:i/>
          <w:iCs/>
          <w:lang w:val="en-IN"/>
        </w:rPr>
        <w:t>(object/float)</w:t>
      </w:r>
      <w:r w:rsidRPr="003B718C">
        <w:rPr>
          <w:lang w:val="en-IN"/>
        </w:rPr>
        <w:t xml:space="preserve"> – The total sleep time in hours per day. Some values are missing or marked ?.</w:t>
      </w:r>
    </w:p>
    <w:p w14:paraId="38DA73DC" w14:textId="77777777" w:rsidR="003B718C" w:rsidRPr="003B718C" w:rsidRDefault="00000000" w:rsidP="003B718C">
      <w:pPr>
        <w:rPr>
          <w:lang w:val="en-IN"/>
        </w:rPr>
      </w:pPr>
      <w:r>
        <w:rPr>
          <w:lang w:val="en-IN"/>
        </w:rPr>
        <w:pict w14:anchorId="492D5406">
          <v:rect id="_x0000_i1026" style="width:0;height:1.5pt" o:hralign="center" o:hrstd="t" o:hr="t" fillcolor="#a0a0a0" stroked="f"/>
        </w:pict>
      </w:r>
    </w:p>
    <w:p w14:paraId="2F9B9145" w14:textId="03B5E4B8" w:rsidR="003B718C" w:rsidRPr="00670624" w:rsidRDefault="003B718C" w:rsidP="003B718C">
      <w:pPr>
        <w:rPr>
          <w:b/>
          <w:bCs/>
          <w:color w:val="EE0000"/>
          <w:lang w:val="en-IN"/>
        </w:rPr>
      </w:pPr>
      <w:r w:rsidRPr="00670624">
        <w:rPr>
          <w:b/>
          <w:bCs/>
          <w:color w:val="EE0000"/>
          <w:lang w:val="en-IN"/>
        </w:rPr>
        <w:t>Purpose and Analytical Value</w:t>
      </w:r>
    </w:p>
    <w:p w14:paraId="7E20CF71" w14:textId="77777777" w:rsidR="003B718C" w:rsidRPr="003B718C" w:rsidRDefault="003B718C" w:rsidP="003B718C">
      <w:pPr>
        <w:rPr>
          <w:lang w:val="en-IN"/>
        </w:rPr>
      </w:pPr>
      <w:r w:rsidRPr="003B718C">
        <w:rPr>
          <w:lang w:val="en-IN"/>
        </w:rPr>
        <w:t>The dataset is intended for:</w:t>
      </w:r>
    </w:p>
    <w:p w14:paraId="4BC317EA" w14:textId="77777777" w:rsidR="003B718C" w:rsidRPr="003B718C" w:rsidRDefault="003B718C" w:rsidP="003B718C">
      <w:pPr>
        <w:numPr>
          <w:ilvl w:val="0"/>
          <w:numId w:val="11"/>
        </w:numPr>
        <w:rPr>
          <w:lang w:val="en-IN"/>
        </w:rPr>
      </w:pPr>
      <w:r w:rsidRPr="003B718C">
        <w:rPr>
          <w:lang w:val="en-IN"/>
        </w:rPr>
        <w:t xml:space="preserve">Understanding </w:t>
      </w:r>
      <w:r w:rsidRPr="003B718C">
        <w:rPr>
          <w:b/>
          <w:bCs/>
          <w:lang w:val="en-IN"/>
        </w:rPr>
        <w:t>evolutionary trade-offs</w:t>
      </w:r>
      <w:r w:rsidRPr="003B718C">
        <w:rPr>
          <w:lang w:val="en-IN"/>
        </w:rPr>
        <w:t xml:space="preserve"> between safety and sleep.</w:t>
      </w:r>
    </w:p>
    <w:p w14:paraId="16793B36" w14:textId="77777777" w:rsidR="003B718C" w:rsidRPr="003B718C" w:rsidRDefault="003B718C" w:rsidP="003B718C">
      <w:pPr>
        <w:numPr>
          <w:ilvl w:val="0"/>
          <w:numId w:val="11"/>
        </w:numPr>
        <w:rPr>
          <w:lang w:val="en-IN"/>
        </w:rPr>
      </w:pPr>
      <w:r w:rsidRPr="003B718C">
        <w:rPr>
          <w:lang w:val="en-IN"/>
        </w:rPr>
        <w:t xml:space="preserve">Exploring </w:t>
      </w:r>
      <w:r w:rsidRPr="003B718C">
        <w:rPr>
          <w:b/>
          <w:bCs/>
          <w:lang w:val="en-IN"/>
        </w:rPr>
        <w:t>correlations</w:t>
      </w:r>
      <w:r w:rsidRPr="003B718C">
        <w:rPr>
          <w:lang w:val="en-IN"/>
        </w:rPr>
        <w:t xml:space="preserve"> between physical features (like body/brain weight) and sleep duration.</w:t>
      </w:r>
    </w:p>
    <w:p w14:paraId="43E139DE" w14:textId="77777777" w:rsidR="003B718C" w:rsidRPr="003B718C" w:rsidRDefault="003B718C" w:rsidP="003B718C">
      <w:pPr>
        <w:numPr>
          <w:ilvl w:val="0"/>
          <w:numId w:val="11"/>
        </w:numPr>
        <w:rPr>
          <w:lang w:val="en-IN"/>
        </w:rPr>
      </w:pPr>
      <w:r w:rsidRPr="003B718C">
        <w:rPr>
          <w:lang w:val="en-IN"/>
        </w:rPr>
        <w:t xml:space="preserve">Investigating how environmental </w:t>
      </w:r>
      <w:r w:rsidRPr="003B718C">
        <w:rPr>
          <w:b/>
          <w:bCs/>
          <w:lang w:val="en-IN"/>
        </w:rPr>
        <w:t>risk factors</w:t>
      </w:r>
      <w:r w:rsidRPr="003B718C">
        <w:rPr>
          <w:lang w:val="en-IN"/>
        </w:rPr>
        <w:t xml:space="preserve"> impact sleep </w:t>
      </w:r>
      <w:proofErr w:type="spellStart"/>
      <w:r w:rsidRPr="003B718C">
        <w:rPr>
          <w:lang w:val="en-IN"/>
        </w:rPr>
        <w:t>behavior</w:t>
      </w:r>
      <w:proofErr w:type="spellEnd"/>
      <w:r w:rsidRPr="003B718C">
        <w:rPr>
          <w:lang w:val="en-IN"/>
        </w:rPr>
        <w:t>.</w:t>
      </w:r>
    </w:p>
    <w:p w14:paraId="3275DCC8" w14:textId="77777777" w:rsidR="003B718C" w:rsidRPr="003B718C" w:rsidRDefault="003B718C" w:rsidP="003B718C">
      <w:pPr>
        <w:numPr>
          <w:ilvl w:val="0"/>
          <w:numId w:val="11"/>
        </w:numPr>
        <w:rPr>
          <w:lang w:val="en-IN"/>
        </w:rPr>
      </w:pPr>
      <w:r w:rsidRPr="003B718C">
        <w:rPr>
          <w:lang w:val="en-IN"/>
        </w:rPr>
        <w:t xml:space="preserve">Building </w:t>
      </w:r>
      <w:r w:rsidRPr="003B718C">
        <w:rPr>
          <w:b/>
          <w:bCs/>
          <w:lang w:val="en-IN"/>
        </w:rPr>
        <w:t>predictive models</w:t>
      </w:r>
      <w:r w:rsidRPr="003B718C">
        <w:rPr>
          <w:lang w:val="en-IN"/>
        </w:rPr>
        <w:t xml:space="preserve"> for total sleep time based on measurable features.</w:t>
      </w:r>
    </w:p>
    <w:p w14:paraId="6EA3A40B" w14:textId="77777777" w:rsidR="003B718C" w:rsidRPr="003B718C" w:rsidRDefault="00000000" w:rsidP="003B718C">
      <w:pPr>
        <w:rPr>
          <w:lang w:val="en-IN"/>
        </w:rPr>
      </w:pPr>
      <w:r>
        <w:rPr>
          <w:lang w:val="en-IN"/>
        </w:rPr>
        <w:pict w14:anchorId="6AFD4451">
          <v:rect id="_x0000_i1027" style="width:0;height:1.5pt" o:hralign="center" o:hrstd="t" o:hr="t" fillcolor="#a0a0a0" stroked="f"/>
        </w:pict>
      </w:r>
    </w:p>
    <w:p w14:paraId="16D92D77" w14:textId="40E99CFB" w:rsidR="003B718C" w:rsidRPr="00670624" w:rsidRDefault="003B718C" w:rsidP="003B718C">
      <w:pPr>
        <w:rPr>
          <w:b/>
          <w:bCs/>
          <w:color w:val="EE0000"/>
          <w:lang w:val="en-IN"/>
        </w:rPr>
      </w:pPr>
      <w:r w:rsidRPr="00670624">
        <w:rPr>
          <w:b/>
          <w:bCs/>
          <w:color w:val="EE0000"/>
          <w:lang w:val="en-IN"/>
        </w:rPr>
        <w:t>Potential Relationships</w:t>
      </w:r>
    </w:p>
    <w:p w14:paraId="56A87460" w14:textId="77777777" w:rsidR="003B718C" w:rsidRPr="003B718C" w:rsidRDefault="003B718C" w:rsidP="003B718C">
      <w:pPr>
        <w:numPr>
          <w:ilvl w:val="0"/>
          <w:numId w:val="12"/>
        </w:numPr>
        <w:rPr>
          <w:lang w:val="en-IN"/>
        </w:rPr>
      </w:pPr>
      <w:r w:rsidRPr="003B718C">
        <w:rPr>
          <w:b/>
          <w:bCs/>
          <w:lang w:val="en-IN"/>
        </w:rPr>
        <w:t>Brain vs. Body Weight:</w:t>
      </w:r>
    </w:p>
    <w:p w14:paraId="17855E05" w14:textId="77777777" w:rsidR="003B718C" w:rsidRPr="003B718C" w:rsidRDefault="003B718C" w:rsidP="003B718C">
      <w:pPr>
        <w:numPr>
          <w:ilvl w:val="1"/>
          <w:numId w:val="12"/>
        </w:numPr>
        <w:rPr>
          <w:lang w:val="en-IN"/>
        </w:rPr>
      </w:pPr>
      <w:r w:rsidRPr="003B718C">
        <w:rPr>
          <w:lang w:val="en-IN"/>
        </w:rPr>
        <w:t xml:space="preserve">Explore </w:t>
      </w:r>
      <w:r w:rsidRPr="003B718C">
        <w:rPr>
          <w:b/>
          <w:bCs/>
          <w:lang w:val="en-IN"/>
        </w:rPr>
        <w:t>encephalization</w:t>
      </w:r>
      <w:r w:rsidRPr="003B718C">
        <w:rPr>
          <w:lang w:val="en-IN"/>
        </w:rPr>
        <w:t>: Is a higher brain-to-body ratio linked with more sleep or intelligence?</w:t>
      </w:r>
    </w:p>
    <w:p w14:paraId="7274A2CE" w14:textId="77777777" w:rsidR="003B718C" w:rsidRPr="003B718C" w:rsidRDefault="003B718C" w:rsidP="003B718C">
      <w:pPr>
        <w:numPr>
          <w:ilvl w:val="0"/>
          <w:numId w:val="12"/>
        </w:numPr>
        <w:rPr>
          <w:lang w:val="en-IN"/>
        </w:rPr>
      </w:pPr>
      <w:r w:rsidRPr="003B718C">
        <w:rPr>
          <w:b/>
          <w:bCs/>
          <w:lang w:val="en-IN"/>
        </w:rPr>
        <w:t>Sleep vs. Danger Index:</w:t>
      </w:r>
    </w:p>
    <w:p w14:paraId="7F96B37D" w14:textId="77777777" w:rsidR="003B718C" w:rsidRPr="003B718C" w:rsidRDefault="003B718C" w:rsidP="003B718C">
      <w:pPr>
        <w:numPr>
          <w:ilvl w:val="1"/>
          <w:numId w:val="12"/>
        </w:numPr>
        <w:rPr>
          <w:lang w:val="en-IN"/>
        </w:rPr>
      </w:pPr>
      <w:r w:rsidRPr="003B718C">
        <w:rPr>
          <w:lang w:val="en-IN"/>
        </w:rPr>
        <w:t xml:space="preserve">Do animals in </w:t>
      </w:r>
      <w:r w:rsidRPr="003B718C">
        <w:rPr>
          <w:b/>
          <w:bCs/>
          <w:lang w:val="en-IN"/>
        </w:rPr>
        <w:t>more dangerous environments</w:t>
      </w:r>
      <w:r w:rsidRPr="003B718C">
        <w:rPr>
          <w:lang w:val="en-IN"/>
        </w:rPr>
        <w:t xml:space="preserve"> sleep less?</w:t>
      </w:r>
    </w:p>
    <w:p w14:paraId="5370CFF3" w14:textId="77777777" w:rsidR="003B718C" w:rsidRPr="003B718C" w:rsidRDefault="003B718C" w:rsidP="003B718C">
      <w:pPr>
        <w:numPr>
          <w:ilvl w:val="0"/>
          <w:numId w:val="12"/>
        </w:numPr>
        <w:rPr>
          <w:lang w:val="en-IN"/>
        </w:rPr>
      </w:pPr>
      <w:r w:rsidRPr="003B718C">
        <w:rPr>
          <w:b/>
          <w:bCs/>
          <w:lang w:val="en-IN"/>
        </w:rPr>
        <w:t>Gestation Time vs. Life Span:</w:t>
      </w:r>
    </w:p>
    <w:p w14:paraId="29E67BC3" w14:textId="77777777" w:rsidR="003B718C" w:rsidRPr="003B718C" w:rsidRDefault="003B718C" w:rsidP="003B718C">
      <w:pPr>
        <w:numPr>
          <w:ilvl w:val="1"/>
          <w:numId w:val="12"/>
        </w:numPr>
        <w:rPr>
          <w:lang w:val="en-IN"/>
        </w:rPr>
      </w:pPr>
      <w:r w:rsidRPr="003B718C">
        <w:rPr>
          <w:lang w:val="en-IN"/>
        </w:rPr>
        <w:t>Are animals with longer gestation periods likely to live longer?</w:t>
      </w:r>
    </w:p>
    <w:p w14:paraId="0A26C38E" w14:textId="77777777" w:rsidR="003B718C" w:rsidRPr="003B718C" w:rsidRDefault="003B718C" w:rsidP="003B718C">
      <w:pPr>
        <w:numPr>
          <w:ilvl w:val="0"/>
          <w:numId w:val="12"/>
        </w:numPr>
        <w:rPr>
          <w:lang w:val="en-IN"/>
        </w:rPr>
      </w:pPr>
      <w:r w:rsidRPr="003B718C">
        <w:rPr>
          <w:b/>
          <w:bCs/>
          <w:lang w:val="en-IN"/>
        </w:rPr>
        <w:t>Predation and Sleep Exposure Indices vs. Total Sleep:</w:t>
      </w:r>
    </w:p>
    <w:p w14:paraId="0C28DEA7" w14:textId="77777777" w:rsidR="003B718C" w:rsidRDefault="003B718C" w:rsidP="003B718C">
      <w:pPr>
        <w:numPr>
          <w:ilvl w:val="1"/>
          <w:numId w:val="12"/>
        </w:numPr>
        <w:rPr>
          <w:lang w:val="en-IN"/>
        </w:rPr>
      </w:pPr>
      <w:r w:rsidRPr="003B718C">
        <w:rPr>
          <w:lang w:val="en-IN"/>
        </w:rPr>
        <w:t xml:space="preserve">High </w:t>
      </w:r>
      <w:r w:rsidRPr="003B718C">
        <w:rPr>
          <w:b/>
          <w:bCs/>
          <w:lang w:val="en-IN"/>
        </w:rPr>
        <w:t>predation risk</w:t>
      </w:r>
      <w:r w:rsidRPr="003B718C">
        <w:rPr>
          <w:lang w:val="en-IN"/>
        </w:rPr>
        <w:t xml:space="preserve"> or </w:t>
      </w:r>
      <w:r w:rsidRPr="003B718C">
        <w:rPr>
          <w:b/>
          <w:bCs/>
          <w:lang w:val="en-IN"/>
        </w:rPr>
        <w:t>exposure</w:t>
      </w:r>
      <w:r w:rsidRPr="003B718C">
        <w:rPr>
          <w:lang w:val="en-IN"/>
        </w:rPr>
        <w:t xml:space="preserve"> might reduce sleep duration.</w:t>
      </w:r>
    </w:p>
    <w:p w14:paraId="751119D3" w14:textId="77777777" w:rsidR="00670624" w:rsidRDefault="00670624" w:rsidP="00670624">
      <w:pPr>
        <w:rPr>
          <w:lang w:val="en-IN"/>
        </w:rPr>
      </w:pPr>
    </w:p>
    <w:p w14:paraId="0FE50F1C" w14:textId="39BFAF26" w:rsidR="00670624" w:rsidRDefault="00670624" w:rsidP="00670624">
      <w:pPr>
        <w:rPr>
          <w:color w:val="EE0000"/>
          <w:sz w:val="28"/>
          <w:szCs w:val="28"/>
          <w:lang w:val="en-IN"/>
        </w:rPr>
      </w:pPr>
      <w:r w:rsidRPr="00670624">
        <w:rPr>
          <w:color w:val="EE0000"/>
          <w:sz w:val="28"/>
          <w:szCs w:val="28"/>
          <w:lang w:val="en-IN"/>
        </w:rPr>
        <w:lastRenderedPageBreak/>
        <w:t>Updated dataset columns data</w:t>
      </w:r>
      <w:r>
        <w:rPr>
          <w:color w:val="EE0000"/>
          <w:sz w:val="28"/>
          <w:szCs w:val="28"/>
          <w:lang w:val="en-IN"/>
        </w:rPr>
        <w:t>:-</w:t>
      </w:r>
    </w:p>
    <w:tbl>
      <w:tblPr>
        <w:tblW w:w="11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9251"/>
      </w:tblGrid>
      <w:tr w:rsidR="00CE5B52" w:rsidRPr="00CE5B52" w14:paraId="643796F6" w14:textId="77777777" w:rsidTr="00B03214">
        <w:trPr>
          <w:trHeight w:val="5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12109" w14:textId="77777777" w:rsidR="00CE5B52" w:rsidRPr="00CE5B52" w:rsidRDefault="00CE5B52" w:rsidP="00CE5B52">
            <w:pPr>
              <w:rPr>
                <w:b/>
                <w:bCs/>
                <w:color w:val="F79646" w:themeColor="accent6"/>
                <w:lang w:val="en-IN"/>
              </w:rPr>
            </w:pPr>
            <w:r w:rsidRPr="00CE5B52">
              <w:rPr>
                <w:b/>
                <w:bCs/>
                <w:color w:val="F79646" w:themeColor="accent6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85D0939" w14:textId="77777777" w:rsidR="00CE5B52" w:rsidRPr="00CE5B52" w:rsidRDefault="00CE5B52" w:rsidP="00CE5B52">
            <w:pPr>
              <w:rPr>
                <w:b/>
                <w:bCs/>
                <w:color w:val="F79646" w:themeColor="accent6"/>
                <w:lang w:val="en-IN"/>
              </w:rPr>
            </w:pPr>
            <w:r w:rsidRPr="00CE5B52">
              <w:rPr>
                <w:b/>
                <w:bCs/>
                <w:color w:val="F79646" w:themeColor="accent6"/>
                <w:lang w:val="en-IN"/>
              </w:rPr>
              <w:t>Short Explanation</w:t>
            </w:r>
          </w:p>
        </w:tc>
      </w:tr>
      <w:tr w:rsidR="00CE5B52" w:rsidRPr="00CE5B52" w14:paraId="642F390C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43A7519B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r w:rsidRPr="00CE5B52">
              <w:rPr>
                <w:color w:val="00B0F0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F272EA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Name or ID of the individual or animal being studied.</w:t>
            </w:r>
          </w:p>
        </w:tc>
      </w:tr>
      <w:tr w:rsidR="00CE5B52" w:rsidRPr="00CE5B52" w14:paraId="18A6309E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02AC6A7D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r w:rsidRPr="00CE5B52">
              <w:rPr>
                <w:color w:val="00B0F0"/>
                <w:lang w:val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B7DEAD1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Gender of the subject (e.g., Male or Female).</w:t>
            </w:r>
          </w:p>
        </w:tc>
      </w:tr>
      <w:tr w:rsidR="00CE5B52" w:rsidRPr="00CE5B52" w14:paraId="497E2491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AA3DBF7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max_life_span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A5FE8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Maximum expected lifespan of the subject (in years).</w:t>
            </w:r>
          </w:p>
        </w:tc>
      </w:tr>
      <w:tr w:rsidR="00CE5B52" w:rsidRPr="00CE5B52" w14:paraId="27C78289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074DADFD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body_weight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8782F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Total body weight (likely in kilograms).</w:t>
            </w:r>
          </w:p>
        </w:tc>
      </w:tr>
      <w:tr w:rsidR="00CE5B52" w:rsidRPr="00CE5B52" w14:paraId="5AE2FB60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2BE784FB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brain_weight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56866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Brain weight (likely in grams or kilograms).</w:t>
            </w:r>
          </w:p>
        </w:tc>
      </w:tr>
      <w:tr w:rsidR="00CE5B52" w:rsidRPr="00CE5B52" w14:paraId="7EB91092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50D2887C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sleep_exposure_index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AEB7E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 xml:space="preserve">Score indicating how much environmental or </w:t>
            </w:r>
            <w:proofErr w:type="spellStart"/>
            <w:r w:rsidRPr="00CE5B52">
              <w:rPr>
                <w:color w:val="000000" w:themeColor="text1"/>
                <w:lang w:val="en-IN"/>
              </w:rPr>
              <w:t>behavioral</w:t>
            </w:r>
            <w:proofErr w:type="spellEnd"/>
            <w:r w:rsidRPr="00CE5B52">
              <w:rPr>
                <w:color w:val="000000" w:themeColor="text1"/>
                <w:lang w:val="en-IN"/>
              </w:rPr>
              <w:t xml:space="preserve"> exposure influences sleep.</w:t>
            </w:r>
          </w:p>
        </w:tc>
      </w:tr>
      <w:tr w:rsidR="00CE5B52" w:rsidRPr="00CE5B52" w14:paraId="7E0A6D7E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1CBD9C0A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danger_index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7EDCC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Measure of how dangerous the subject's environment is, possibly affecting sleep duration.</w:t>
            </w:r>
          </w:p>
        </w:tc>
      </w:tr>
      <w:tr w:rsidR="00CE5B52" w:rsidRPr="00CE5B52" w14:paraId="743D7CD3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117786D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total_sleep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3DEF7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Total average sleep per day (in hours).</w:t>
            </w:r>
          </w:p>
        </w:tc>
      </w:tr>
      <w:tr w:rsidR="00CE5B52" w:rsidRPr="00CE5B52" w14:paraId="4AACAB47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5EA9559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gestation_time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06A59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Gestation period (in days), may be used in animal datasets.</w:t>
            </w:r>
          </w:p>
        </w:tc>
      </w:tr>
      <w:tr w:rsidR="00CE5B52" w:rsidRPr="00CE5B52" w14:paraId="719643CD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5D339F8E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predation_index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CDF7B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Indicates how at-risk the subject is from predators (higher = more threat).</w:t>
            </w:r>
          </w:p>
        </w:tc>
      </w:tr>
      <w:tr w:rsidR="00CE5B52" w:rsidRPr="00CE5B52" w14:paraId="2CDE0034" w14:textId="77777777" w:rsidTr="00B03214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2CB412AC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r w:rsidRPr="00CE5B52">
              <w:rPr>
                <w:color w:val="00B0F0"/>
                <w:lang w:val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33D2C6D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Current age of the subject (in years).</w:t>
            </w:r>
          </w:p>
        </w:tc>
      </w:tr>
      <w:tr w:rsidR="00CE5B52" w:rsidRPr="00CE5B52" w14:paraId="66C2CFCA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5BBAA3FB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bmi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1ACE7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Body Mass Index, indicating health based on weight and height.</w:t>
            </w:r>
          </w:p>
        </w:tc>
      </w:tr>
      <w:tr w:rsidR="00CE5B52" w:rsidRPr="00CE5B52" w14:paraId="783B2D0F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5AAA6939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stress_level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39EAD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A quantified level of stress, typically from 0 to 10 or a similar scale.</w:t>
            </w:r>
          </w:p>
        </w:tc>
      </w:tr>
      <w:tr w:rsidR="00CE5B52" w:rsidRPr="00CE5B52" w14:paraId="0FCF0BED" w14:textId="77777777" w:rsidTr="00B0321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113C8CF7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screen_time_before_bed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8A497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Time spent using screens (phone, TV, etc.) before bed (in minutes or hours).</w:t>
            </w:r>
          </w:p>
        </w:tc>
      </w:tr>
      <w:tr w:rsidR="00CE5B52" w:rsidRPr="00CE5B52" w14:paraId="6361FD93" w14:textId="77777777" w:rsidTr="00B03214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15093920" w14:textId="77777777" w:rsidR="00CE5B52" w:rsidRPr="00CE5B52" w:rsidRDefault="00CE5B52" w:rsidP="00CE5B52">
            <w:pPr>
              <w:rPr>
                <w:color w:val="00B0F0"/>
                <w:lang w:val="en-IN"/>
              </w:rPr>
            </w:pPr>
            <w:proofErr w:type="spellStart"/>
            <w:r w:rsidRPr="00CE5B52">
              <w:rPr>
                <w:color w:val="00B0F0"/>
                <w:lang w:val="en-IN"/>
              </w:rPr>
              <w:t>exercise_frequency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132AE" w14:textId="77777777" w:rsidR="00CE5B52" w:rsidRPr="00CE5B52" w:rsidRDefault="00CE5B52" w:rsidP="00CE5B52">
            <w:pPr>
              <w:rPr>
                <w:color w:val="000000" w:themeColor="text1"/>
                <w:lang w:val="en-IN"/>
              </w:rPr>
            </w:pPr>
            <w:r w:rsidRPr="00CE5B52">
              <w:rPr>
                <w:color w:val="000000" w:themeColor="text1"/>
                <w:lang w:val="en-IN"/>
              </w:rPr>
              <w:t>How often the subject exercises (e.g., times per week).</w:t>
            </w:r>
          </w:p>
        </w:tc>
      </w:tr>
    </w:tbl>
    <w:p w14:paraId="360E7A6D" w14:textId="7D05AC87" w:rsidR="00670624" w:rsidRPr="00670624" w:rsidRDefault="00670624" w:rsidP="00670624">
      <w:pPr>
        <w:rPr>
          <w:color w:val="000000" w:themeColor="text1"/>
          <w:lang w:val="en-IN"/>
        </w:rPr>
      </w:pPr>
    </w:p>
    <w:sectPr w:rsidR="00670624" w:rsidRPr="00670624" w:rsidSect="003B718C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04477B"/>
    <w:multiLevelType w:val="multilevel"/>
    <w:tmpl w:val="FE26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32AE1"/>
    <w:multiLevelType w:val="multilevel"/>
    <w:tmpl w:val="56E4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4729F"/>
    <w:multiLevelType w:val="multilevel"/>
    <w:tmpl w:val="3F2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12349">
    <w:abstractNumId w:val="8"/>
  </w:num>
  <w:num w:numId="2" w16cid:durableId="1842045471">
    <w:abstractNumId w:val="6"/>
  </w:num>
  <w:num w:numId="3" w16cid:durableId="1827083890">
    <w:abstractNumId w:val="5"/>
  </w:num>
  <w:num w:numId="4" w16cid:durableId="242374545">
    <w:abstractNumId w:val="4"/>
  </w:num>
  <w:num w:numId="5" w16cid:durableId="690376678">
    <w:abstractNumId w:val="7"/>
  </w:num>
  <w:num w:numId="6" w16cid:durableId="494423472">
    <w:abstractNumId w:val="3"/>
  </w:num>
  <w:num w:numId="7" w16cid:durableId="1864783404">
    <w:abstractNumId w:val="2"/>
  </w:num>
  <w:num w:numId="8" w16cid:durableId="1834563844">
    <w:abstractNumId w:val="1"/>
  </w:num>
  <w:num w:numId="9" w16cid:durableId="857278018">
    <w:abstractNumId w:val="0"/>
  </w:num>
  <w:num w:numId="10" w16cid:durableId="392893807">
    <w:abstractNumId w:val="10"/>
  </w:num>
  <w:num w:numId="11" w16cid:durableId="2090729542">
    <w:abstractNumId w:val="11"/>
  </w:num>
  <w:num w:numId="12" w16cid:durableId="1055927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36"/>
    <w:rsid w:val="00117C0A"/>
    <w:rsid w:val="0015074B"/>
    <w:rsid w:val="0029639D"/>
    <w:rsid w:val="00326F90"/>
    <w:rsid w:val="00394381"/>
    <w:rsid w:val="003B718C"/>
    <w:rsid w:val="00670624"/>
    <w:rsid w:val="006C07C9"/>
    <w:rsid w:val="00924E4D"/>
    <w:rsid w:val="00AA1D8D"/>
    <w:rsid w:val="00AF6182"/>
    <w:rsid w:val="00B03214"/>
    <w:rsid w:val="00B47730"/>
    <w:rsid w:val="00C073EE"/>
    <w:rsid w:val="00CB0664"/>
    <w:rsid w:val="00CE5B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8509D"/>
  <w14:defaultImageDpi w14:val="300"/>
  <w15:docId w15:val="{DD897333-8E98-4574-A849-286DF140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Patra</cp:lastModifiedBy>
  <cp:revision>8</cp:revision>
  <dcterms:created xsi:type="dcterms:W3CDTF">2013-12-23T23:15:00Z</dcterms:created>
  <dcterms:modified xsi:type="dcterms:W3CDTF">2025-08-06T10:29:00Z</dcterms:modified>
  <cp:category/>
</cp:coreProperties>
</file>